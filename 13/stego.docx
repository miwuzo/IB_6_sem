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Пример      текста   для    контейнера.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