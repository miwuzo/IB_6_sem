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 риме р текст а  для ко н те йн е 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